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Style w:val="Header_"/>
        </w:rPr>
        <w:t>PHILIP MARK OSODO</w:t>
      </w:r>
    </w:p>
    <w:p>
      <w:pPr>
        <w:jc w:val="center"/>
      </w:pPr>
      <w:r>
        <w:rPr>
          <w:rStyle w:val="job_title_style"/>
        </w:rPr>
        <w:t>IT PERSONEEL</w:t>
      </w:r>
    </w:p>
    <w:p>
      <w:pPr>
        <w:pStyle w:val="Heading2"/>
      </w:pPr>
      <w:r>
        <w:rPr>
          <w:rStyle w:val="section_headers"/>
        </w:rPr>
        <w:t>PERSONAL DETAILS</w:t>
      </w:r>
    </w:p>
    <w:p>
      <w:r>
        <w:rPr>
          <w:rStyle w:val="normal_text"/>
        </w:rPr>
        <w:t>Phone Number : +254704596323</w:t>
      </w:r>
    </w:p>
    <w:p>
      <w:r>
        <w:rPr>
          <w:rStyle w:val="normal_text"/>
        </w:rPr>
        <w:t>Email Address: abc@xyz.com</w:t>
      </w:r>
    </w:p>
    <w:p>
      <w:r>
        <w:rPr>
          <w:rStyle w:val="normal_text"/>
        </w:rPr>
        <w:t>Location: Weiteithie</w:t>
      </w:r>
    </w:p>
    <w:p>
      <w:r>
        <w:rPr>
          <w:rStyle w:val="normal_text"/>
        </w:rPr>
        <w:t>GitHub: mark.githib.com</w:t>
      </w:r>
    </w:p>
    <w:p>
      <w:pPr>
        <w:pStyle w:val="Heading2"/>
      </w:pPr>
      <w:r>
        <w:rPr>
          <w:rStyle w:val="section_headers"/>
        </w:rPr>
        <w:t>OVERVIEW</w:t>
      </w:r>
    </w:p>
    <w:p>
      <w:pPr>
        <w:jc w:val="both"/>
      </w:pPr>
      <w:r>
        <w:rPr>
          <w:rStyle w:val="normal_text"/>
        </w:rPr>
        <w:t>A highly skilled data analyst with X years of experience in collecting, analyzing, and interpreting complex data sets. Proficient in using statistical software such as R and Python, as well as data visualization tools like Tableau and Power BI. Adept at communicating insights to both technical and non-technical audiences, and skilled at collaborating with cross-functional teams to drive business outcomes.</w:t>
      </w:r>
    </w:p>
    <w:p>
      <w:pPr>
        <w:pStyle w:val="Heading2"/>
      </w:pPr>
      <w:r>
        <w:rPr>
          <w:rStyle w:val="section_headers"/>
        </w:rPr>
        <w:t>WORK EXPERIENCE</w:t>
      </w:r>
    </w:p>
    <w:p>
      <w:r>
        <w:rPr>
          <w:rStyle w:val="normal_text"/>
          <w:b/>
        </w:rPr>
        <w:t>QUANTITATIVE SOCIAL SCIENCE RESEARCHER at AMERICAN INSTITUTES FOR RESEARCH</w:t>
      </w:r>
    </w:p>
    <w:p>
      <w:r>
        <w:rPr>
          <w:rStyle w:val="normal_text"/>
        </w:rPr>
        <w:t>March 2022 to Current</w:t>
      </w:r>
    </w:p>
    <w:p>
      <w:r>
        <w:rPr>
          <w:rStyle w:val="normal_text"/>
        </w:rPr>
        <w:t>RESPONSIBILITIES</w:t>
      </w:r>
    </w:p>
    <w:p>
      <w:pPr>
        <w:pStyle w:val="ListBullet"/>
      </w:pPr>
      <w:r>
        <w:t>Develop conceptual frameworks that guide project work.</w:t>
      </w:r>
    </w:p>
    <w:p>
      <w:pPr>
        <w:pStyle w:val="ListBullet"/>
      </w:pPr>
      <w:r>
        <w:t>Manage and analyze large-scale data files for research.</w:t>
      </w:r>
    </w:p>
    <w:p>
      <w:pPr>
        <w:pStyle w:val="ListBullet"/>
      </w:pPr>
      <w:r>
        <w:t>Manage or lead projects and workstreams within projects</w:t>
      </w:r>
    </w:p>
    <w:p>
      <w:pPr>
        <w:pStyle w:val="ListBullet"/>
      </w:pPr>
      <w:r>
        <w:t>Design and support primary data collection</w:t>
      </w:r>
    </w:p>
    <w:p>
      <w:pPr>
        <w:pStyle w:val="ListBullet"/>
      </w:pPr>
      <w:r>
        <w:t>Building data pipelines</w:t>
      </w:r>
    </w:p>
    <w:p>
      <w:r>
        <w:rPr>
          <w:rStyle w:val="normal_text"/>
        </w:rPr>
      </w:r>
    </w:p>
    <w:p>
      <w:r>
        <w:rPr>
          <w:rStyle w:val="normal_text"/>
          <w:b/>
        </w:rPr>
        <w:t>BUSINESS SYSTEM ANALYST at TUBALI LIMITED</w:t>
      </w:r>
    </w:p>
    <w:p>
      <w:r>
        <w:rPr>
          <w:rStyle w:val="normal_text"/>
        </w:rPr>
        <w:t>January 2021 to March 2022</w:t>
      </w:r>
    </w:p>
    <w:p>
      <w:r>
        <w:rPr>
          <w:rStyle w:val="normal_text"/>
        </w:rPr>
        <w:t>RESPONSIBILITIES</w:t>
      </w:r>
    </w:p>
    <w:p>
      <w:pPr>
        <w:pStyle w:val="ListBullet"/>
      </w:pPr>
      <w:r>
        <w:t>Data Collection</w:t>
      </w:r>
    </w:p>
    <w:p>
      <w:pPr>
        <w:pStyle w:val="ListBullet"/>
      </w:pPr>
      <w:r>
        <w:t>Data storage</w:t>
      </w:r>
    </w:p>
    <w:p>
      <w:pPr>
        <w:pStyle w:val="ListBullet"/>
      </w:pPr>
      <w:r>
        <w:t>Database creation and maintenance</w:t>
      </w:r>
    </w:p>
    <w:p>
      <w:pPr>
        <w:pStyle w:val="ListBullet"/>
      </w:pPr>
      <w:r>
        <w:t>Project management and team collaboration</w:t>
      </w:r>
    </w:p>
    <w:p>
      <w:pPr>
        <w:pStyle w:val="ListBullet"/>
      </w:pPr>
      <w:r>
        <w:t>Building data pipelines</w:t>
      </w:r>
    </w:p>
    <w:p>
      <w:r>
        <w:rPr>
          <w:rStyle w:val="normal_text"/>
        </w:rPr>
      </w:r>
    </w:p>
    <w:p>
      <w:r>
        <w:rPr>
          <w:rStyle w:val="normal_text"/>
          <w:b/>
        </w:rPr>
        <w:t>IT INTERN at NGAMIA HAULERS LTD</w:t>
      </w:r>
    </w:p>
    <w:p>
      <w:r>
        <w:rPr>
          <w:rStyle w:val="normal_text"/>
        </w:rPr>
        <w:t>June 2020 to December 2020</w:t>
      </w:r>
    </w:p>
    <w:p>
      <w:r>
        <w:rPr>
          <w:rStyle w:val="normal_text"/>
        </w:rPr>
        <w:t>RESPONSIBILITIES</w:t>
      </w:r>
    </w:p>
    <w:p>
      <w:pPr>
        <w:pStyle w:val="ListBullet"/>
      </w:pPr>
      <w:r>
        <w:t>Computer Maintenance</w:t>
      </w:r>
    </w:p>
    <w:p>
      <w:pPr>
        <w:pStyle w:val="ListBullet"/>
      </w:pPr>
      <w:r>
        <w:t>Network Maintenance</w:t>
      </w:r>
    </w:p>
    <w:p>
      <w:pPr>
        <w:pStyle w:val="ListBullet"/>
      </w:pPr>
      <w:r>
        <w:t>IT support and troubleshooting</w:t>
      </w:r>
    </w:p>
    <w:p>
      <w:pPr>
        <w:pStyle w:val="ListBullet"/>
      </w:pPr>
      <w:r>
        <w:t>Project management and team collaboration</w:t>
      </w:r>
    </w:p>
    <w:p>
      <w:pPr>
        <w:pStyle w:val="ListBullet"/>
      </w:pPr>
      <w:r>
        <w:t>Data security and confidentiality protocols</w:t>
      </w:r>
    </w:p>
    <w:p>
      <w:r>
        <w:rPr>
          <w:rStyle w:val="normal_text"/>
        </w:rPr>
      </w:r>
    </w:p>
    <w:p>
      <w:pPr>
        <w:pStyle w:val="Heading2"/>
      </w:pPr>
      <w:r>
        <w:rPr>
          <w:rStyle w:val="section_headers"/>
        </w:rPr>
        <w:t>EDUCATION</w:t>
      </w:r>
    </w:p>
    <w:p>
      <w:r>
        <w:rPr>
          <w:rStyle w:val="normal_text"/>
          <w:b/>
        </w:rPr>
        <w:t>MAOUNT KENYA UNIVERSITY</w:t>
      </w:r>
    </w:p>
    <w:p>
      <w:r>
        <w:rPr>
          <w:rStyle w:val="normal_text"/>
        </w:rPr>
        <w:t>Diploma in Architecture</w:t>
      </w:r>
    </w:p>
    <w:p>
      <w:r>
        <w:rPr>
          <w:rStyle w:val="normal_text"/>
        </w:rPr>
        <w:t>Jan 2016 to Dec 2019</w:t>
      </w:r>
    </w:p>
    <w:p>
      <w:r>
        <w:rPr>
          <w:rStyle w:val="normal_text"/>
        </w:rPr>
      </w:r>
    </w:p>
    <w:p>
      <w:r>
        <w:rPr>
          <w:rStyle w:val="normal_text"/>
          <w:b/>
        </w:rPr>
        <w:t>BARINGO BOYS HIGH SCHOOL</w:t>
      </w:r>
    </w:p>
    <w:p>
      <w:r>
        <w:rPr>
          <w:rStyle w:val="normal_text"/>
        </w:rPr>
        <w:t xml:space="preserve"> Kenya Certificate of Secondary Education(KCSE C+)</w:t>
      </w:r>
    </w:p>
    <w:p>
      <w:r>
        <w:rPr>
          <w:rStyle w:val="normal_text"/>
        </w:rPr>
        <w:t>Jan 2014 to Dec 2018</w:t>
      </w:r>
    </w:p>
    <w:p>
      <w:r>
        <w:rPr>
          <w:rStyle w:val="normal_text"/>
        </w:rPr>
      </w:r>
    </w:p>
    <w:p>
      <w:r>
        <w:rPr>
          <w:rStyle w:val="normal_text"/>
          <w:b/>
        </w:rPr>
        <w:t>MAKENA SCHOOL</w:t>
      </w:r>
    </w:p>
    <w:p>
      <w:r>
        <w:rPr>
          <w:rStyle w:val="normal_text"/>
        </w:rPr>
        <w:t>Kenya Certificate of Primary Education (KCPE 377)</w:t>
      </w:r>
    </w:p>
    <w:p>
      <w:r>
        <w:rPr>
          <w:rStyle w:val="normal_text"/>
        </w:rPr>
        <w:t>Jan 2009 to Dec 2013</w:t>
      </w:r>
    </w:p>
    <w:p>
      <w:r>
        <w:rPr>
          <w:rStyle w:val="normal_text"/>
        </w:rPr>
      </w:r>
    </w:p>
    <w:p>
      <w:pPr>
        <w:pStyle w:val="Heading2"/>
      </w:pPr>
      <w:r>
        <w:rPr>
          <w:rStyle w:val="section_headers"/>
        </w:rPr>
        <w:t>SKILLS</w:t>
      </w:r>
    </w:p>
    <w:p>
      <w:pPr>
        <w:pStyle w:val="ListBullet"/>
      </w:pPr>
      <w:r>
        <w:t>SQL</w:t>
      </w:r>
    </w:p>
    <w:p>
      <w:pPr>
        <w:pStyle w:val="ListBullet"/>
      </w:pPr>
      <w:r>
        <w:t>Python</w:t>
      </w:r>
    </w:p>
    <w:p>
      <w:pPr>
        <w:pStyle w:val="ListBullet"/>
      </w:pPr>
      <w:r>
        <w:t>(Pandas, NumPy &amp; Matplotlib)</w:t>
      </w:r>
    </w:p>
    <w:p>
      <w:pPr>
        <w:pStyle w:val="ListBullet"/>
      </w:pPr>
      <w:r>
        <w:t xml:space="preserve"> Microsoft Excel</w:t>
      </w:r>
    </w:p>
    <w:p>
      <w:pPr>
        <w:pStyle w:val="ListBullet"/>
      </w:pPr>
      <w:r>
        <w:t>Power BI</w:t>
      </w:r>
    </w:p>
    <w:p>
      <w:pPr>
        <w:pStyle w:val="ListBullet"/>
      </w:pPr>
      <w:r>
        <w:t>Machine Learning using TensorFlow</w:t>
      </w:r>
    </w:p>
    <w:p>
      <w:pPr>
        <w:pStyle w:val="Heading2"/>
      </w:pPr>
      <w:r>
        <w:rPr>
          <w:rStyle w:val="section_headers"/>
        </w:rPr>
        <w:t>REFEREES</w:t>
      </w:r>
    </w:p>
    <w:p>
      <w:r>
        <w:rPr>
          <w:rStyle w:val="normal_text"/>
          <w:b/>
        </w:rPr>
        <w:t>PHILIP OYIER</w:t>
      </w:r>
    </w:p>
    <w:p>
      <w:r>
        <w:rPr>
          <w:rStyle w:val="normal_text"/>
        </w:rPr>
        <w:t>LECTURER</w:t>
      </w:r>
    </w:p>
    <w:p>
      <w:r>
        <w:rPr>
          <w:rStyle w:val="normal_text"/>
        </w:rPr>
        <w:t>JOMO KENYATTA UNIVERSITY OF AGRICULTURE AND TECHNOLOGY</w:t>
      </w:r>
    </w:p>
    <w:p>
      <w:r>
        <w:rPr>
          <w:rStyle w:val="normal_text"/>
        </w:rPr>
        <w:t>+254714787478</w:t>
      </w:r>
    </w:p>
    <w:p>
      <w:r>
        <w:rPr>
          <w:rStyle w:val="normal_text"/>
        </w:rPr>
      </w:r>
    </w:p>
    <w:p>
      <w:r>
        <w:rPr>
          <w:rStyle w:val="normal_text"/>
          <w:b/>
        </w:rPr>
        <w:t>MARGERET MBULU</w:t>
      </w:r>
    </w:p>
    <w:p>
      <w:r>
        <w:rPr>
          <w:rStyle w:val="normal_text"/>
        </w:rPr>
        <w:t>IT CHAIRPERSON</w:t>
      </w:r>
    </w:p>
    <w:p>
      <w:r>
        <w:rPr>
          <w:rStyle w:val="normal_text"/>
        </w:rPr>
        <w:t>NGAMIA HAULERS LTD</w:t>
      </w:r>
    </w:p>
    <w:p>
      <w:r>
        <w:rPr>
          <w:rStyle w:val="normal_text"/>
        </w:rPr>
        <w:t>+254774030108</w:t>
      </w:r>
    </w:p>
    <w:p>
      <w:r>
        <w:rPr>
          <w:rStyle w:val="normal_text"/>
        </w:rPr>
      </w:r>
    </w:p>
    <w:sectPr w:rsidR="00FC693F" w:rsidRPr="0006063C" w:rsidSect="0003461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320"/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job_title_style">
    <w:name w:val="job_title_style"/>
    <w:rPr>
      <w:b/>
      <w:sz w:val="30"/>
    </w:rPr>
  </w:style>
  <w:style w:type="character" w:customStyle="1" w:styleId="Header_">
    <w:name w:val="Header_"/>
    <w:rPr>
      <w:sz w:val="34"/>
    </w:rPr>
  </w:style>
  <w:style w:type="character" w:customStyle="1" w:styleId="section_headers">
    <w:name w:val="section_headers"/>
    <w:rPr>
      <w:sz w:val="28"/>
    </w:rPr>
  </w:style>
  <w:style w:type="character" w:customStyle="1" w:styleId="normal_text">
    <w:name w:val="normal_text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